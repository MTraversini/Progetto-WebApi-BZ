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DDAD" w14:textId="380B7670" w:rsidR="0059610E" w:rsidRDefault="00000000">
      <w:pPr>
        <w:rPr>
          <w:rStyle w:val="Titolo1Carattere"/>
        </w:rPr>
      </w:pPr>
      <w:r>
        <w:t xml:space="preserve">📌 </w:t>
      </w:r>
      <w:r w:rsidRPr="00FC76E1">
        <w:rPr>
          <w:rStyle w:val="Titolo1Carattere"/>
        </w:rPr>
        <w:t>Progetto Web Application per la Gestione Rinnovi Brevetti</w:t>
      </w:r>
    </w:p>
    <w:p w14:paraId="4F32ED08" w14:textId="77777777" w:rsidR="0059610E" w:rsidRPr="00FC76E1" w:rsidRDefault="00000000">
      <w:pPr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>Cliente: Barzanò &amp; Zanardo</w:t>
      </w:r>
    </w:p>
    <w:p w14:paraId="6FBC2B4A" w14:textId="77777777" w:rsidR="0059610E" w:rsidRPr="00FC76E1" w:rsidRDefault="00000000">
      <w:pPr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>Data: 12/06/2025</w:t>
      </w:r>
    </w:p>
    <w:p w14:paraId="20D5987E" w14:textId="35F370A0" w:rsidR="004470B8" w:rsidRDefault="00000000">
      <w:pPr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 xml:space="preserve">Redatto da: </w:t>
      </w:r>
      <w:r w:rsidR="00FC76E1" w:rsidRPr="00FC76E1">
        <w:rPr>
          <w:rFonts w:asciiTheme="majorHAnsi" w:hAnsiTheme="majorHAnsi" w:cstheme="majorHAnsi"/>
          <w:sz w:val="24"/>
          <w:szCs w:val="24"/>
        </w:rPr>
        <w:t>Maurizio Traversini</w:t>
      </w:r>
      <w:r w:rsidRPr="00FC76E1">
        <w:rPr>
          <w:rFonts w:asciiTheme="majorHAnsi" w:hAnsiTheme="majorHAnsi" w:cstheme="majorHAnsi"/>
          <w:sz w:val="24"/>
          <w:szCs w:val="24"/>
        </w:rPr>
        <w:t xml:space="preserve"> – Responsabile </w:t>
      </w:r>
      <w:r w:rsidR="009A5FE7">
        <w:rPr>
          <w:rFonts w:asciiTheme="majorHAnsi" w:hAnsiTheme="majorHAnsi" w:cstheme="majorHAnsi"/>
          <w:sz w:val="24"/>
          <w:szCs w:val="24"/>
        </w:rPr>
        <w:t xml:space="preserve">di </w:t>
      </w:r>
      <w:r w:rsidRPr="00FC76E1">
        <w:rPr>
          <w:rFonts w:asciiTheme="majorHAnsi" w:hAnsiTheme="majorHAnsi" w:cstheme="majorHAnsi"/>
          <w:sz w:val="24"/>
          <w:szCs w:val="24"/>
        </w:rPr>
        <w:t>Progetto</w:t>
      </w:r>
    </w:p>
    <w:p w14:paraId="57347979" w14:textId="77777777" w:rsidR="004470B8" w:rsidRDefault="004470B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EA481E9" w14:textId="51F6318A" w:rsidR="0059610E" w:rsidRDefault="00000000" w:rsidP="00FC76E1">
      <w:pPr>
        <w:pStyle w:val="Titolo1"/>
      </w:pPr>
      <w:r>
        <w:lastRenderedPageBreak/>
        <w:t>1. Stato attuale (“AS IS”)</w:t>
      </w:r>
    </w:p>
    <w:p w14:paraId="58187354" w14:textId="77777777" w:rsidR="0059610E" w:rsidRPr="00FC76E1" w:rsidRDefault="0059610E">
      <w:pPr>
        <w:rPr>
          <w:rFonts w:asciiTheme="majorHAnsi" w:hAnsiTheme="majorHAnsi" w:cstheme="majorHAnsi"/>
          <w:sz w:val="24"/>
          <w:szCs w:val="24"/>
        </w:rPr>
      </w:pPr>
    </w:p>
    <w:p w14:paraId="3E791696" w14:textId="7903E5DE" w:rsidR="0059610E" w:rsidRDefault="00000000" w:rsidP="00FC76E1">
      <w:pPr>
        <w:jc w:val="both"/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>Attualmente la gestione dei rinnovi dei brevetti – sia italiani che esteri – avviene tramite processi manuali o semi-automatizzati interamente centrati sulla piattaforma AS400, con supporto di comunicazioni email e aggiornamenti gestiti a mano da più reparti distinti.</w:t>
      </w:r>
    </w:p>
    <w:p w14:paraId="4664461E" w14:textId="67A70AD6" w:rsidR="0059610E" w:rsidRDefault="009A5FE7">
      <w:r w:rsidRPr="009A5FE7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🇮🇹</w:t>
      </w:r>
      <w:r w:rsidR="00000000" w:rsidRPr="00FC76E1">
        <w:rPr>
          <w:rStyle w:val="Titolo1Carattere"/>
        </w:rPr>
        <w:t xml:space="preserve"> </w:t>
      </w:r>
      <w:r w:rsidR="00000000" w:rsidRPr="00FC76E1">
        <w:rPr>
          <w:rStyle w:val="Titolo2Carattere"/>
        </w:rPr>
        <w:t>Processo Italia:</w:t>
      </w:r>
    </w:p>
    <w:p w14:paraId="0FE2CDA2" w14:textId="132EA65C" w:rsidR="0059610E" w:rsidRPr="00B01C9E" w:rsidRDefault="00000000" w:rsidP="00B01C9E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01C9E">
        <w:rPr>
          <w:rFonts w:asciiTheme="majorHAnsi" w:hAnsiTheme="majorHAnsi" w:cstheme="majorHAnsi"/>
          <w:sz w:val="24"/>
          <w:szCs w:val="24"/>
        </w:rPr>
        <w:t xml:space="preserve">I clienti ricevono avvisi due mesi prima della scadenza tramite email generata da </w:t>
      </w:r>
      <w:r w:rsidR="00FC76E1" w:rsidRPr="00B01C9E">
        <w:rPr>
          <w:rFonts w:asciiTheme="majorHAnsi" w:hAnsiTheme="majorHAnsi" w:cstheme="majorHAnsi"/>
          <w:sz w:val="24"/>
          <w:szCs w:val="24"/>
        </w:rPr>
        <w:t xml:space="preserve">estrazione </w:t>
      </w:r>
      <w:r w:rsidRPr="00B01C9E">
        <w:rPr>
          <w:rFonts w:asciiTheme="majorHAnsi" w:hAnsiTheme="majorHAnsi" w:cstheme="majorHAnsi"/>
          <w:sz w:val="24"/>
          <w:szCs w:val="24"/>
        </w:rPr>
        <w:t>AS400.</w:t>
      </w:r>
    </w:p>
    <w:p w14:paraId="0AF78670" w14:textId="1FCE43E4" w:rsidR="0059610E" w:rsidRPr="00B01C9E" w:rsidRDefault="00000000" w:rsidP="00B01C9E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01C9E">
        <w:rPr>
          <w:rFonts w:asciiTheme="majorHAnsi" w:hAnsiTheme="majorHAnsi" w:cstheme="majorHAnsi"/>
          <w:sz w:val="24"/>
          <w:szCs w:val="24"/>
        </w:rPr>
        <w:t>Gli avvisi possono essere: Standard, Retroattivi, Con facoltà di rinnovo concessa</w:t>
      </w:r>
    </w:p>
    <w:p w14:paraId="54ED2E35" w14:textId="0D233F28" w:rsidR="0059610E" w:rsidRPr="00B01C9E" w:rsidRDefault="00000000" w:rsidP="00B01C9E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01C9E">
        <w:rPr>
          <w:rFonts w:asciiTheme="majorHAnsi" w:hAnsiTheme="majorHAnsi" w:cstheme="majorHAnsi"/>
          <w:sz w:val="24"/>
          <w:szCs w:val="24"/>
        </w:rPr>
        <w:t>Il cliente può rispondere via email, allegando PDF o indicando le scelte.</w:t>
      </w:r>
    </w:p>
    <w:p w14:paraId="2A1297F3" w14:textId="5C4672D0" w:rsidR="0059610E" w:rsidRPr="00B01C9E" w:rsidRDefault="00000000" w:rsidP="00B01C9E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01C9E">
        <w:rPr>
          <w:rFonts w:asciiTheme="majorHAnsi" w:hAnsiTheme="majorHAnsi" w:cstheme="majorHAnsi"/>
          <w:sz w:val="24"/>
          <w:szCs w:val="24"/>
        </w:rPr>
        <w:t>Gli operatori aggiornano manualmente AS400, generano l’ordine di fatturazione, pagano l’F24 e archiviano le ricevute.</w:t>
      </w:r>
    </w:p>
    <w:p w14:paraId="265BFFF3" w14:textId="408ACDD2" w:rsidR="0059610E" w:rsidRPr="00B01C9E" w:rsidRDefault="00000000" w:rsidP="00B01C9E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01C9E">
        <w:rPr>
          <w:rFonts w:asciiTheme="majorHAnsi" w:hAnsiTheme="majorHAnsi" w:cstheme="majorHAnsi"/>
          <w:sz w:val="24"/>
          <w:szCs w:val="24"/>
        </w:rPr>
        <w:t>La fattura comprende: F24 + onorario + IVA (solo su onorario).</w:t>
      </w:r>
    </w:p>
    <w:p w14:paraId="56697B57" w14:textId="24367CE9" w:rsidR="00FC76E1" w:rsidRPr="00B01C9E" w:rsidRDefault="00000000" w:rsidP="00B01C9E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01C9E">
        <w:rPr>
          <w:rFonts w:asciiTheme="majorHAnsi" w:hAnsiTheme="majorHAnsi" w:cstheme="majorHAnsi"/>
          <w:sz w:val="24"/>
          <w:szCs w:val="24"/>
        </w:rPr>
        <w:t xml:space="preserve">In caso di mancata risposta o rinnovo: </w:t>
      </w:r>
    </w:p>
    <w:p w14:paraId="49B26742" w14:textId="73B77417" w:rsidR="00FC76E1" w:rsidRPr="00FC76E1" w:rsidRDefault="00000000" w:rsidP="00B01C9E">
      <w:pPr>
        <w:pStyle w:val="Paragrafoelenco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>1°</w:t>
      </w:r>
      <w:r w:rsidR="00FC76E1" w:rsidRPr="00FC76E1">
        <w:rPr>
          <w:rFonts w:asciiTheme="majorHAnsi" w:hAnsiTheme="majorHAnsi" w:cstheme="majorHAnsi"/>
          <w:sz w:val="24"/>
          <w:szCs w:val="24"/>
        </w:rPr>
        <w:t xml:space="preserve"> </w:t>
      </w:r>
      <w:r w:rsidRPr="00FC76E1">
        <w:rPr>
          <w:rFonts w:asciiTheme="majorHAnsi" w:hAnsiTheme="majorHAnsi" w:cstheme="majorHAnsi"/>
          <w:sz w:val="24"/>
          <w:szCs w:val="24"/>
        </w:rPr>
        <w:t xml:space="preserve">sollecito via email, </w:t>
      </w:r>
    </w:p>
    <w:p w14:paraId="3D97F73D" w14:textId="77777777" w:rsidR="00FC76E1" w:rsidRPr="00FC76E1" w:rsidRDefault="00000000" w:rsidP="00B01C9E">
      <w:pPr>
        <w:pStyle w:val="Paragrafoelenco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 xml:space="preserve">2° sollecito, </w:t>
      </w:r>
    </w:p>
    <w:p w14:paraId="4A8DF905" w14:textId="77777777" w:rsidR="00FC76E1" w:rsidRPr="00FC76E1" w:rsidRDefault="00000000" w:rsidP="00B01C9E">
      <w:pPr>
        <w:pStyle w:val="Paragrafoelenco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 xml:space="preserve">Telefonata, </w:t>
      </w:r>
    </w:p>
    <w:p w14:paraId="143F9E89" w14:textId="77777777" w:rsidR="00FC76E1" w:rsidRPr="00FC76E1" w:rsidRDefault="00000000" w:rsidP="00B01C9E">
      <w:pPr>
        <w:pStyle w:val="Paragrafoelenco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 xml:space="preserve">Avviso con sanzione, </w:t>
      </w:r>
    </w:p>
    <w:p w14:paraId="3276C95F" w14:textId="439708F6" w:rsidR="0059610E" w:rsidRPr="00FC76E1" w:rsidRDefault="00000000" w:rsidP="00B01C9E">
      <w:pPr>
        <w:pStyle w:val="Paragrafoelenco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C76E1">
        <w:rPr>
          <w:rFonts w:asciiTheme="majorHAnsi" w:hAnsiTheme="majorHAnsi" w:cstheme="majorHAnsi"/>
          <w:sz w:val="24"/>
          <w:szCs w:val="24"/>
        </w:rPr>
        <w:t>PEC</w:t>
      </w:r>
    </w:p>
    <w:p w14:paraId="12180EEA" w14:textId="77777777" w:rsidR="0059610E" w:rsidRDefault="0059610E"/>
    <w:p w14:paraId="4000F2D6" w14:textId="77777777" w:rsidR="0059610E" w:rsidRDefault="00000000">
      <w:r>
        <w:t xml:space="preserve">🌍 </w:t>
      </w:r>
      <w:r w:rsidRPr="00FC76E1">
        <w:rPr>
          <w:rStyle w:val="Titolo2Carattere"/>
        </w:rPr>
        <w:t>Processo Estero:</w:t>
      </w:r>
    </w:p>
    <w:p w14:paraId="7F70CEAF" w14:textId="65FBA22E" w:rsidR="0059610E" w:rsidRPr="0094212B" w:rsidRDefault="00000000" w:rsidP="0094212B">
      <w:pPr>
        <w:pStyle w:val="Paragrafoelenco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La gestione dei rinnovi è delegata a società terze (CPA Global, Nova CPA).</w:t>
      </w:r>
    </w:p>
    <w:p w14:paraId="25B612B3" w14:textId="24518FD8" w:rsidR="0059610E" w:rsidRPr="0094212B" w:rsidRDefault="00000000" w:rsidP="0094212B">
      <w:pPr>
        <w:pStyle w:val="Paragrafoelenco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Queste società inviano trimestralmente i flussi dei casi da rinnovare (PDF + tracciato dati).</w:t>
      </w:r>
    </w:p>
    <w:p w14:paraId="54F83212" w14:textId="5364B89B" w:rsidR="0059610E" w:rsidRPr="0094212B" w:rsidRDefault="00000000" w:rsidP="0094212B">
      <w:pPr>
        <w:pStyle w:val="Paragrafoelenco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L’ufficio riceve gli avvisi “come se fosse il cliente</w:t>
      </w:r>
      <w:proofErr w:type="gramStart"/>
      <w:r w:rsidRPr="0094212B">
        <w:rPr>
          <w:rFonts w:asciiTheme="majorHAnsi" w:hAnsiTheme="majorHAnsi" w:cstheme="majorHAnsi"/>
          <w:sz w:val="24"/>
          <w:szCs w:val="24"/>
        </w:rPr>
        <w:t>”.</w:t>
      </w:r>
      <w:proofErr w:type="gramEnd"/>
    </w:p>
    <w:p w14:paraId="50A5BC99" w14:textId="0D42565F" w:rsidR="0059610E" w:rsidRPr="0094212B" w:rsidRDefault="00000000" w:rsidP="0094212B">
      <w:pPr>
        <w:pStyle w:val="Paragrafoelenco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L’operatore inserisce manualmente in AS400 le informazioni.</w:t>
      </w:r>
    </w:p>
    <w:p w14:paraId="01410E2E" w14:textId="74D7BD66" w:rsidR="0059610E" w:rsidRPr="0094212B" w:rsidRDefault="00000000" w:rsidP="0094212B">
      <w:pPr>
        <w:pStyle w:val="Paragrafoelenco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Le comunicazioni seguono le procedure del paese estero.</w:t>
      </w:r>
    </w:p>
    <w:p w14:paraId="37C9B0F6" w14:textId="281DEA7C" w:rsidR="0059610E" w:rsidRPr="0094212B" w:rsidRDefault="00000000" w:rsidP="0094212B">
      <w:pPr>
        <w:pStyle w:val="Paragrafoelenco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La fattura per il cliente include: Tassa estera, Onorario della società estera, Onorario Barzanò &amp; Zanardo</w:t>
      </w:r>
    </w:p>
    <w:p w14:paraId="4A828641" w14:textId="77777777" w:rsidR="0059610E" w:rsidRDefault="0059610E"/>
    <w:p w14:paraId="0C653DD0" w14:textId="606045F8" w:rsidR="0059610E" w:rsidRDefault="00000000" w:rsidP="007E7A0F">
      <w:pPr>
        <w:pStyle w:val="Titolo1"/>
      </w:pPr>
      <w:r>
        <w:lastRenderedPageBreak/>
        <w:t>2. Scenario futuro (“TO BE”)</w:t>
      </w:r>
    </w:p>
    <w:p w14:paraId="23011201" w14:textId="77777777" w:rsidR="0059610E" w:rsidRDefault="0059610E"/>
    <w:p w14:paraId="7B1C881A" w14:textId="77777777" w:rsidR="0059610E" w:rsidRPr="007E7A0F" w:rsidRDefault="00000000">
      <w:pPr>
        <w:rPr>
          <w:rFonts w:asciiTheme="majorHAnsi" w:hAnsiTheme="majorHAnsi" w:cstheme="majorHAnsi"/>
          <w:sz w:val="24"/>
          <w:szCs w:val="24"/>
        </w:rPr>
      </w:pPr>
      <w:r>
        <w:t xml:space="preserve">✅ </w:t>
      </w:r>
      <w:r w:rsidRPr="004E0491">
        <w:rPr>
          <w:rStyle w:val="Titolo2Carattere"/>
        </w:rPr>
        <w:t>Obiettivo</w:t>
      </w:r>
    </w:p>
    <w:p w14:paraId="109E4230" w14:textId="77777777" w:rsidR="0059610E" w:rsidRPr="007E7A0F" w:rsidRDefault="00000000" w:rsidP="0094212B">
      <w:pPr>
        <w:jc w:val="both"/>
        <w:rPr>
          <w:rFonts w:asciiTheme="majorHAnsi" w:hAnsiTheme="majorHAnsi" w:cstheme="majorHAnsi"/>
          <w:sz w:val="24"/>
          <w:szCs w:val="24"/>
        </w:rPr>
      </w:pPr>
      <w:r w:rsidRPr="007E7A0F">
        <w:rPr>
          <w:rFonts w:asciiTheme="majorHAnsi" w:hAnsiTheme="majorHAnsi" w:cstheme="majorHAnsi"/>
          <w:sz w:val="24"/>
          <w:szCs w:val="24"/>
        </w:rPr>
        <w:t>Sviluppare una Web Application moderna, indipendente da AS400, che consenta ai clienti di gestire autonomamente i rinnovi e che integri il flusso verso AS400 tramite:</w:t>
      </w:r>
    </w:p>
    <w:p w14:paraId="225DDEEA" w14:textId="085B85CF" w:rsidR="0059610E" w:rsidRPr="0094212B" w:rsidRDefault="00000000" w:rsidP="0094212B">
      <w:pPr>
        <w:pStyle w:val="Paragrafoelenco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 xml:space="preserve">Web API REST </w:t>
      </w:r>
    </w:p>
    <w:p w14:paraId="063D88AF" w14:textId="3EECF103" w:rsidR="0059610E" w:rsidRPr="0094212B" w:rsidRDefault="0094212B" w:rsidP="0094212B">
      <w:pPr>
        <w:pStyle w:val="Paragrafoelenco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</w:t>
      </w:r>
      <w:r w:rsidR="00000000" w:rsidRPr="0094212B">
        <w:rPr>
          <w:rFonts w:asciiTheme="majorHAnsi" w:hAnsiTheme="majorHAnsi" w:cstheme="majorHAnsi"/>
          <w:sz w:val="24"/>
          <w:szCs w:val="24"/>
        </w:rPr>
        <w:t>ppure file condivisi su contenitori AWS.</w:t>
      </w:r>
    </w:p>
    <w:p w14:paraId="2993560D" w14:textId="77777777" w:rsidR="0094212B" w:rsidRPr="0094212B" w:rsidRDefault="0094212B" w:rsidP="0094212B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>Questa soluzione è finalizzata a risolvere alcune delle principali criticità presenti oggi:</w:t>
      </w:r>
    </w:p>
    <w:p w14:paraId="145901F3" w14:textId="77777777" w:rsidR="0094212B" w:rsidRPr="0094212B" w:rsidRDefault="0094212B" w:rsidP="0094212B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Cliente più soddisfatto</w:t>
      </w: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 grazie a un portale semplice, chiaro e interattivo</w:t>
      </w:r>
    </w:p>
    <w:p w14:paraId="35AC76DC" w14:textId="77777777" w:rsidR="0094212B" w:rsidRPr="0094212B" w:rsidRDefault="0094212B" w:rsidP="0094212B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Razionalizzazione delle risorse interne</w:t>
      </w:r>
      <w:r w:rsidRPr="0094212B">
        <w:rPr>
          <w:rFonts w:asciiTheme="majorHAnsi" w:hAnsiTheme="majorHAnsi" w:cstheme="majorHAnsi"/>
          <w:sz w:val="24"/>
          <w:szCs w:val="24"/>
          <w:lang w:val="it-IT"/>
        </w:rPr>
        <w:t>, riducendo attività manuali e interventi ripetitivi</w:t>
      </w:r>
    </w:p>
    <w:p w14:paraId="34589683" w14:textId="77777777" w:rsidR="0094212B" w:rsidRPr="0094212B" w:rsidRDefault="0094212B" w:rsidP="0094212B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Margine di errore ridotto</w:t>
      </w:r>
      <w:r w:rsidRPr="0094212B">
        <w:rPr>
          <w:rFonts w:asciiTheme="majorHAnsi" w:hAnsiTheme="majorHAnsi" w:cstheme="majorHAnsi"/>
          <w:sz w:val="24"/>
          <w:szCs w:val="24"/>
          <w:lang w:val="it-IT"/>
        </w:rPr>
        <w:t>, grazie ad automazione e validazioni sui dati</w:t>
      </w:r>
    </w:p>
    <w:p w14:paraId="01B1549B" w14:textId="77777777" w:rsidR="0059610E" w:rsidRDefault="0059610E"/>
    <w:p w14:paraId="0B07662D" w14:textId="77777777" w:rsidR="0059610E" w:rsidRDefault="00000000">
      <w:r>
        <w:t xml:space="preserve">📀 </w:t>
      </w:r>
      <w:r w:rsidRPr="007E7A0F">
        <w:rPr>
          <w:rStyle w:val="Titolo2Carattere"/>
        </w:rPr>
        <w:t>Architettura proposta:</w:t>
      </w:r>
    </w:p>
    <w:p w14:paraId="35E771BD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Theme="majorHAnsi" w:hAnsiTheme="majorHAnsi" w:cstheme="majorHAnsi"/>
          <w:sz w:val="24"/>
          <w:szCs w:val="24"/>
        </w:rPr>
        <w:t>- Frontend Web (responsive)</w:t>
      </w:r>
    </w:p>
    <w:p w14:paraId="0B0342A2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Theme="majorHAnsi" w:hAnsiTheme="majorHAnsi" w:cstheme="majorHAnsi"/>
          <w:sz w:val="24"/>
          <w:szCs w:val="24"/>
        </w:rPr>
        <w:t>- Backend REST</w:t>
      </w:r>
    </w:p>
    <w:p w14:paraId="17200963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Theme="majorHAnsi" w:hAnsiTheme="majorHAnsi" w:cstheme="majorHAnsi"/>
          <w:sz w:val="24"/>
          <w:szCs w:val="24"/>
        </w:rPr>
        <w:t>- Database PostgreSQL</w:t>
      </w:r>
    </w:p>
    <w:p w14:paraId="4314C7D9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Theme="majorHAnsi" w:hAnsiTheme="majorHAnsi" w:cstheme="majorHAnsi"/>
          <w:sz w:val="24"/>
          <w:szCs w:val="24"/>
        </w:rPr>
        <w:t>- Interfacciamento con AS400 tramite file condivisi o Web API HTTPS</w:t>
      </w:r>
    </w:p>
    <w:p w14:paraId="0F43A21B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Theme="majorHAnsi" w:hAnsiTheme="majorHAnsi" w:cstheme="majorHAnsi"/>
          <w:sz w:val="24"/>
          <w:szCs w:val="24"/>
        </w:rPr>
        <w:t>- Hosting e servizi in cloud AWS</w:t>
      </w:r>
    </w:p>
    <w:p w14:paraId="1AB6477C" w14:textId="7A56AB53" w:rsidR="0094212B" w:rsidRDefault="0094212B">
      <w:r>
        <w:br w:type="page"/>
      </w:r>
    </w:p>
    <w:p w14:paraId="5DE10FDA" w14:textId="139FBD5E" w:rsidR="0059610E" w:rsidRDefault="00000000">
      <w:r>
        <w:lastRenderedPageBreak/>
        <w:t xml:space="preserve">🔧 </w:t>
      </w:r>
      <w:r w:rsidRPr="004E0491">
        <w:rPr>
          <w:rStyle w:val="Titolo2Carattere"/>
        </w:rPr>
        <w:t>Funzionalità previste</w:t>
      </w:r>
    </w:p>
    <w:p w14:paraId="1E29F3B1" w14:textId="77777777" w:rsidR="0059610E" w:rsidRDefault="0059610E"/>
    <w:p w14:paraId="4A768A71" w14:textId="77777777" w:rsidR="0059610E" w:rsidRPr="009A5FE7" w:rsidRDefault="000000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A5FE7">
        <w:rPr>
          <w:rFonts w:asciiTheme="majorHAnsi" w:hAnsiTheme="majorHAnsi" w:cstheme="majorHAnsi"/>
          <w:b/>
          <w:bCs/>
          <w:sz w:val="24"/>
          <w:szCs w:val="24"/>
        </w:rPr>
        <w:t>1) Modulo Rinnovo Brevetti</w:t>
      </w:r>
    </w:p>
    <w:p w14:paraId="40A9F348" w14:textId="26EF240D" w:rsidR="0059610E" w:rsidRPr="0094212B" w:rsidRDefault="00000000" w:rsidP="0094212B">
      <w:pPr>
        <w:pStyle w:val="Paragrafoelenco"/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Griglia con i brevetti in scadenza</w:t>
      </w:r>
    </w:p>
    <w:p w14:paraId="52E6F004" w14:textId="4BEFAAB9" w:rsidR="0059610E" w:rsidRPr="0094212B" w:rsidRDefault="00000000" w:rsidP="0094212B">
      <w:pPr>
        <w:pStyle w:val="Paragrafoelenco"/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Checkbox per selezione</w:t>
      </w:r>
    </w:p>
    <w:p w14:paraId="0092A1A6" w14:textId="179D2D48" w:rsidR="0059610E" w:rsidRPr="0094212B" w:rsidRDefault="00000000" w:rsidP="0094212B">
      <w:pPr>
        <w:pStyle w:val="Paragrafoelenco"/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Link per visualizzare PopUp dettaglio</w:t>
      </w:r>
    </w:p>
    <w:p w14:paraId="145008C4" w14:textId="614D58A8" w:rsidR="0059610E" w:rsidRPr="0094212B" w:rsidRDefault="00000000" w:rsidP="0094212B">
      <w:pPr>
        <w:pStyle w:val="Paragrafoelenco"/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Pulsante Conferma con doppio controllo</w:t>
      </w:r>
    </w:p>
    <w:p w14:paraId="5D6D082A" w14:textId="3BE5E53C" w:rsidR="0059610E" w:rsidRPr="0094212B" w:rsidRDefault="00000000" w:rsidP="0094212B">
      <w:pPr>
        <w:pStyle w:val="Paragrafoelenco"/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Aggiornamento DB, invio email, comunicazione AS400</w:t>
      </w:r>
    </w:p>
    <w:p w14:paraId="3ADF2B1B" w14:textId="77777777" w:rsidR="0059610E" w:rsidRDefault="0059610E"/>
    <w:p w14:paraId="1E8585EC" w14:textId="77777777" w:rsidR="0059610E" w:rsidRPr="009A5FE7" w:rsidRDefault="000000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A5FE7">
        <w:rPr>
          <w:rFonts w:asciiTheme="majorHAnsi" w:hAnsiTheme="majorHAnsi" w:cstheme="majorHAnsi"/>
          <w:b/>
          <w:bCs/>
          <w:sz w:val="24"/>
          <w:szCs w:val="24"/>
        </w:rPr>
        <w:t>2) Modulo Storico</w:t>
      </w:r>
    </w:p>
    <w:p w14:paraId="036F83C8" w14:textId="083B3584" w:rsidR="0059610E" w:rsidRPr="0094212B" w:rsidRDefault="00C52179" w:rsidP="0094212B">
      <w:pPr>
        <w:pStyle w:val="Paragrafoelenco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Modulo impostazione Filtri</w:t>
      </w:r>
      <w:r w:rsidR="00000000" w:rsidRPr="0094212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1F4959" w14:textId="6404AEB9" w:rsidR="0059610E" w:rsidRPr="0094212B" w:rsidRDefault="00000000" w:rsidP="0094212B">
      <w:pPr>
        <w:pStyle w:val="Paragrafoelenco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Griglia con operazioni storiche</w:t>
      </w:r>
    </w:p>
    <w:p w14:paraId="134DD64B" w14:textId="77777777" w:rsidR="0059610E" w:rsidRDefault="0059610E"/>
    <w:p w14:paraId="2C22B17F" w14:textId="77777777" w:rsidR="0059610E" w:rsidRPr="009A5FE7" w:rsidRDefault="000000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A5FE7">
        <w:rPr>
          <w:rFonts w:asciiTheme="majorHAnsi" w:hAnsiTheme="majorHAnsi" w:cstheme="majorHAnsi"/>
          <w:b/>
          <w:bCs/>
          <w:sz w:val="24"/>
          <w:szCs w:val="24"/>
        </w:rPr>
        <w:t>3) Gestione Password</w:t>
      </w:r>
    </w:p>
    <w:p w14:paraId="4A001C18" w14:textId="78C748AB" w:rsidR="0059610E" w:rsidRPr="0094212B" w:rsidRDefault="00000000" w:rsidP="0094212B">
      <w:pPr>
        <w:pStyle w:val="Paragrafoelenco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Reset password</w:t>
      </w:r>
    </w:p>
    <w:p w14:paraId="01429F16" w14:textId="0E757512" w:rsidR="0059610E" w:rsidRPr="0094212B" w:rsidRDefault="00000000" w:rsidP="0094212B">
      <w:pPr>
        <w:pStyle w:val="Paragrafoelenco"/>
        <w:numPr>
          <w:ilvl w:val="1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Integrazione futura con 2FA</w:t>
      </w:r>
    </w:p>
    <w:p w14:paraId="73DDC4B7" w14:textId="77777777" w:rsidR="0059610E" w:rsidRDefault="0059610E"/>
    <w:p w14:paraId="1DD08364" w14:textId="77777777" w:rsidR="0059610E" w:rsidRPr="009A5FE7" w:rsidRDefault="00000000">
      <w:pPr>
        <w:rPr>
          <w:b/>
          <w:bCs/>
        </w:rPr>
      </w:pPr>
      <w:r w:rsidRPr="009A5FE7">
        <w:rPr>
          <w:b/>
          <w:bCs/>
        </w:rPr>
        <w:t>4) Accesso al Portale</w:t>
      </w:r>
    </w:p>
    <w:p w14:paraId="634D4959" w14:textId="1A7E7868" w:rsidR="0059610E" w:rsidRDefault="00000000" w:rsidP="0094212B">
      <w:pPr>
        <w:pStyle w:val="Paragrafoelenco"/>
        <w:numPr>
          <w:ilvl w:val="1"/>
          <w:numId w:val="28"/>
        </w:numPr>
      </w:pPr>
      <w:r>
        <w:t>Registrazione o invito</w:t>
      </w:r>
    </w:p>
    <w:p w14:paraId="2703DA1D" w14:textId="3FA5560B" w:rsidR="0059610E" w:rsidRDefault="00000000" w:rsidP="0094212B">
      <w:pPr>
        <w:pStyle w:val="Paragrafoelenco"/>
        <w:numPr>
          <w:ilvl w:val="1"/>
          <w:numId w:val="28"/>
        </w:numPr>
      </w:pPr>
      <w:r>
        <w:t>Cambio password al primo accesso</w:t>
      </w:r>
    </w:p>
    <w:p w14:paraId="6237BF31" w14:textId="77777777" w:rsidR="004E0491" w:rsidRDefault="004E0491"/>
    <w:p w14:paraId="6E7B0D54" w14:textId="77777777" w:rsidR="009A5FE7" w:rsidRPr="009A5FE7" w:rsidRDefault="009A5FE7" w:rsidP="009A5FE7">
      <w:pPr>
        <w:rPr>
          <w:lang w:val="it-IT"/>
        </w:rPr>
      </w:pPr>
      <w:r w:rsidRPr="009A5FE7">
        <w:rPr>
          <w:b/>
          <w:bCs/>
          <w:lang w:val="it-IT"/>
        </w:rPr>
        <w:t>5) Modulo Admin</w:t>
      </w:r>
    </w:p>
    <w:p w14:paraId="01BB4741" w14:textId="77777777" w:rsidR="009A5FE7" w:rsidRPr="009A5FE7" w:rsidRDefault="009A5FE7" w:rsidP="009A5FE7">
      <w:pPr>
        <w:numPr>
          <w:ilvl w:val="0"/>
          <w:numId w:val="12"/>
        </w:numPr>
        <w:rPr>
          <w:lang w:val="it-IT"/>
        </w:rPr>
      </w:pPr>
      <w:r w:rsidRPr="009A5FE7">
        <w:rPr>
          <w:lang w:val="it-IT"/>
        </w:rPr>
        <w:t>Accesso riservato ad utenti tecnici autorizzati</w:t>
      </w:r>
    </w:p>
    <w:p w14:paraId="08A94648" w14:textId="77777777" w:rsidR="009A5FE7" w:rsidRPr="009A5FE7" w:rsidRDefault="009A5FE7" w:rsidP="009A5FE7">
      <w:pPr>
        <w:numPr>
          <w:ilvl w:val="0"/>
          <w:numId w:val="12"/>
        </w:numPr>
        <w:rPr>
          <w:lang w:val="it-IT"/>
        </w:rPr>
      </w:pPr>
      <w:r w:rsidRPr="009A5FE7">
        <w:rPr>
          <w:lang w:val="it-IT"/>
        </w:rPr>
        <w:t>Visualizzazione delle attività svolte dai vari utenti all’interno della WebApp</w:t>
      </w:r>
    </w:p>
    <w:p w14:paraId="60F9FE71" w14:textId="77777777" w:rsidR="009A5FE7" w:rsidRPr="009A5FE7" w:rsidRDefault="009A5FE7" w:rsidP="009A5FE7">
      <w:pPr>
        <w:numPr>
          <w:ilvl w:val="0"/>
          <w:numId w:val="12"/>
        </w:numPr>
        <w:rPr>
          <w:lang w:val="it-IT"/>
        </w:rPr>
      </w:pPr>
      <w:r w:rsidRPr="009A5FE7">
        <w:rPr>
          <w:lang w:val="it-IT"/>
        </w:rPr>
        <w:t>Logging dettagliato per audit e controllo interno</w:t>
      </w:r>
    </w:p>
    <w:p w14:paraId="71A30E0E" w14:textId="77777777" w:rsidR="009A5FE7" w:rsidRDefault="009A5FE7" w:rsidP="009A5FE7">
      <w:pPr>
        <w:numPr>
          <w:ilvl w:val="0"/>
          <w:numId w:val="12"/>
        </w:numPr>
        <w:rPr>
          <w:lang w:val="it-IT"/>
        </w:rPr>
      </w:pPr>
      <w:r w:rsidRPr="009A5FE7">
        <w:rPr>
          <w:lang w:val="it-IT"/>
        </w:rPr>
        <w:t>Le funzionalità specifiche del modulo sono in fase di definizione e verranno dettagliate in fase di avanzamento del progetto</w:t>
      </w:r>
    </w:p>
    <w:p w14:paraId="470BA7C2" w14:textId="77777777" w:rsidR="0094212B" w:rsidRPr="009A5FE7" w:rsidRDefault="0094212B" w:rsidP="0094212B">
      <w:pPr>
        <w:ind w:left="720"/>
        <w:rPr>
          <w:lang w:val="it-IT"/>
        </w:rPr>
      </w:pPr>
    </w:p>
    <w:p w14:paraId="3545F2B4" w14:textId="77777777" w:rsidR="0094212B" w:rsidRPr="00536A3F" w:rsidRDefault="0094212B" w:rsidP="0094212B">
      <w:pPr>
        <w:rPr>
          <w:rFonts w:asciiTheme="majorHAnsi" w:hAnsiTheme="majorHAnsi" w:cstheme="majorHAnsi"/>
          <w:sz w:val="24"/>
          <w:szCs w:val="24"/>
        </w:rPr>
      </w:pPr>
      <w:r>
        <w:rPr>
          <w:rFonts w:ascii="Segoe UI Emoji" w:hAnsi="Segoe UI Emoji" w:cs="Segoe UI Emoji"/>
        </w:rPr>
        <w:lastRenderedPageBreak/>
        <w:t>🛠️</w:t>
      </w:r>
      <w:r>
        <w:t xml:space="preserve"> </w:t>
      </w:r>
      <w:r w:rsidRPr="00536A3F">
        <w:rPr>
          <w:rFonts w:asciiTheme="majorHAnsi" w:hAnsiTheme="majorHAnsi" w:cstheme="majorHAnsi"/>
          <w:b/>
          <w:bCs/>
          <w:sz w:val="24"/>
          <w:szCs w:val="24"/>
        </w:rPr>
        <w:t>Tecnologie:</w:t>
      </w:r>
    </w:p>
    <w:p w14:paraId="577CA09B" w14:textId="77777777" w:rsidR="0094212B" w:rsidRPr="0094212B" w:rsidRDefault="0094212B" w:rsidP="0094212B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Backend: </w:t>
      </w: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.NET (ASP.NET Core, Blazor)</w:t>
      </w:r>
    </w:p>
    <w:p w14:paraId="632A4382" w14:textId="77777777" w:rsidR="0094212B" w:rsidRPr="0094212B" w:rsidRDefault="0094212B" w:rsidP="0094212B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Frontend: </w:t>
      </w: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Bootstrap, i18next</w:t>
      </w:r>
    </w:p>
    <w:p w14:paraId="676CACF6" w14:textId="77777777" w:rsidR="0094212B" w:rsidRPr="0094212B" w:rsidRDefault="0094212B" w:rsidP="0094212B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Multilingua: </w:t>
      </w: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IStringLocalizer, .resx</w:t>
      </w:r>
    </w:p>
    <w:p w14:paraId="4F34584C" w14:textId="77777777" w:rsidR="0094212B" w:rsidRPr="0094212B" w:rsidRDefault="0094212B" w:rsidP="0094212B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Logging: </w:t>
      </w: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Serilog</w:t>
      </w:r>
    </w:p>
    <w:p w14:paraId="262C29E9" w14:textId="77777777" w:rsidR="0094212B" w:rsidRPr="0094212B" w:rsidRDefault="0094212B" w:rsidP="0094212B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Database: </w:t>
      </w: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PostgreSQL</w:t>
      </w:r>
    </w:p>
    <w:p w14:paraId="0750A25F" w14:textId="77777777" w:rsidR="0094212B" w:rsidRPr="0094212B" w:rsidRDefault="0094212B" w:rsidP="0094212B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94212B">
        <w:rPr>
          <w:rFonts w:asciiTheme="majorHAnsi" w:hAnsiTheme="majorHAnsi" w:cstheme="majorHAnsi"/>
          <w:sz w:val="24"/>
          <w:szCs w:val="24"/>
          <w:lang w:val="it-IT"/>
        </w:rPr>
        <w:t xml:space="preserve">Hosting: </w:t>
      </w:r>
      <w:r w:rsidRPr="0094212B">
        <w:rPr>
          <w:rFonts w:asciiTheme="majorHAnsi" w:hAnsiTheme="majorHAnsi" w:cstheme="majorHAnsi"/>
          <w:b/>
          <w:bCs/>
          <w:sz w:val="24"/>
          <w:szCs w:val="24"/>
          <w:lang w:val="it-IT"/>
        </w:rPr>
        <w:t>AWS Cloud</w:t>
      </w:r>
    </w:p>
    <w:p w14:paraId="0623CA93" w14:textId="252FA4E1" w:rsidR="0094212B" w:rsidRDefault="0094212B">
      <w:r>
        <w:br w:type="page"/>
      </w:r>
    </w:p>
    <w:p w14:paraId="177EAC8A" w14:textId="0FAEA86D" w:rsidR="0059610E" w:rsidRDefault="00000000">
      <w:r>
        <w:lastRenderedPageBreak/>
        <w:t xml:space="preserve">🌐 </w:t>
      </w:r>
      <w:r w:rsidRPr="004E0491">
        <w:rPr>
          <w:rStyle w:val="Titolo2Carattere"/>
        </w:rPr>
        <w:t>Supporto multilingua (IT / EN)</w:t>
      </w:r>
    </w:p>
    <w:p w14:paraId="71ADD79D" w14:textId="77777777" w:rsidR="0059610E" w:rsidRDefault="0059610E"/>
    <w:p w14:paraId="353585B1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Theme="majorHAnsi" w:hAnsiTheme="majorHAnsi" w:cstheme="majorHAnsi"/>
          <w:sz w:val="24"/>
          <w:szCs w:val="24"/>
        </w:rPr>
        <w:t>La Web App dovrà supportare la visualizzazione bilingue.</w:t>
      </w:r>
    </w:p>
    <w:p w14:paraId="53751F2B" w14:textId="77777777" w:rsidR="0059610E" w:rsidRPr="004E0491" w:rsidRDefault="00000000" w:rsidP="004E0491">
      <w:pPr>
        <w:jc w:val="both"/>
        <w:rPr>
          <w:rFonts w:asciiTheme="majorHAnsi" w:hAnsiTheme="majorHAnsi" w:cstheme="majorHAnsi"/>
          <w:sz w:val="24"/>
          <w:szCs w:val="24"/>
        </w:rPr>
      </w:pPr>
      <w:r w:rsidRPr="004E0491">
        <w:rPr>
          <w:rFonts w:ascii="Segoe UI Emoji" w:hAnsi="Segoe UI Emoji" w:cs="Segoe UI Emoji"/>
          <w:sz w:val="24"/>
          <w:szCs w:val="24"/>
        </w:rPr>
        <w:t>🔤</w:t>
      </w:r>
      <w:r w:rsidRPr="004E0491">
        <w:rPr>
          <w:rFonts w:asciiTheme="majorHAnsi" w:hAnsiTheme="majorHAnsi" w:cstheme="majorHAnsi"/>
          <w:sz w:val="24"/>
          <w:szCs w:val="24"/>
        </w:rPr>
        <w:t xml:space="preserve"> </w:t>
      </w:r>
      <w:r w:rsidRPr="00536A3F">
        <w:rPr>
          <w:rFonts w:asciiTheme="majorHAnsi" w:hAnsiTheme="majorHAnsi" w:cstheme="majorHAnsi"/>
          <w:b/>
          <w:bCs/>
          <w:sz w:val="24"/>
          <w:szCs w:val="24"/>
        </w:rPr>
        <w:t>Obiettivi:</w:t>
      </w:r>
    </w:p>
    <w:p w14:paraId="4F398551" w14:textId="32F65A4C" w:rsidR="0059610E" w:rsidRPr="0094212B" w:rsidRDefault="00000000" w:rsidP="0094212B">
      <w:pPr>
        <w:pStyle w:val="Paragrafoelenco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Traduzione di etichette, pulsanti, link, email</w:t>
      </w:r>
    </w:p>
    <w:p w14:paraId="6CBC6650" w14:textId="4E10B657" w:rsidR="0059610E" w:rsidRPr="0094212B" w:rsidRDefault="00000000" w:rsidP="0094212B">
      <w:pPr>
        <w:pStyle w:val="Paragrafoelenco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Gestione via file JSON o DB</w:t>
      </w:r>
    </w:p>
    <w:p w14:paraId="12AE0EDD" w14:textId="632954B7" w:rsidR="0059610E" w:rsidRDefault="00000000" w:rsidP="0094212B">
      <w:pPr>
        <w:pStyle w:val="Paragrafoelenco"/>
        <w:numPr>
          <w:ilvl w:val="0"/>
          <w:numId w:val="33"/>
        </w:numPr>
        <w:jc w:val="both"/>
      </w:pPr>
      <w:r w:rsidRPr="0094212B">
        <w:rPr>
          <w:rFonts w:asciiTheme="majorHAnsi" w:hAnsiTheme="majorHAnsi" w:cstheme="majorHAnsi"/>
          <w:sz w:val="24"/>
          <w:szCs w:val="24"/>
        </w:rPr>
        <w:t>Italiano + Inglese</w:t>
      </w:r>
    </w:p>
    <w:p w14:paraId="3A7CFB3E" w14:textId="77777777" w:rsidR="0059610E" w:rsidRDefault="0059610E"/>
    <w:p w14:paraId="67BF53E3" w14:textId="77777777" w:rsidR="0059610E" w:rsidRPr="00536A3F" w:rsidRDefault="00000000">
      <w:pPr>
        <w:rPr>
          <w:rFonts w:asciiTheme="majorHAnsi" w:hAnsiTheme="majorHAnsi" w:cstheme="majorHAnsi"/>
        </w:rPr>
      </w:pPr>
      <w:r>
        <w:t xml:space="preserve">🔁 </w:t>
      </w:r>
      <w:r w:rsidRPr="00536A3F">
        <w:rPr>
          <w:rFonts w:asciiTheme="majorHAnsi" w:hAnsiTheme="majorHAnsi" w:cstheme="majorHAnsi"/>
          <w:b/>
          <w:bCs/>
        </w:rPr>
        <w:t>Modalità:</w:t>
      </w:r>
    </w:p>
    <w:p w14:paraId="3202078E" w14:textId="63262B7D" w:rsidR="0059610E" w:rsidRPr="0094212B" w:rsidRDefault="00000000" w:rsidP="0094212B">
      <w:pPr>
        <w:pStyle w:val="Paragrafoelenco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Lingua da browser o scelta manuale</w:t>
      </w:r>
    </w:p>
    <w:p w14:paraId="12E88F22" w14:textId="6063EF01" w:rsidR="0059610E" w:rsidRPr="0094212B" w:rsidRDefault="00000000" w:rsidP="0094212B">
      <w:pPr>
        <w:pStyle w:val="Paragrafoelenco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Salvataggio in sessione/local storage</w:t>
      </w:r>
    </w:p>
    <w:p w14:paraId="7EC7B5D5" w14:textId="77777777" w:rsidR="0059610E" w:rsidRDefault="0059610E"/>
    <w:p w14:paraId="480C8727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>
        <w:rPr>
          <w:rFonts w:ascii="Segoe UI Emoji" w:hAnsi="Segoe UI Emoji" w:cs="Segoe UI Emoji"/>
        </w:rPr>
        <w:t>📧</w:t>
      </w:r>
      <w:r>
        <w:t xml:space="preserve"> </w:t>
      </w:r>
      <w:r w:rsidRPr="00536A3F">
        <w:rPr>
          <w:rFonts w:asciiTheme="majorHAnsi" w:hAnsiTheme="majorHAnsi" w:cstheme="majorHAnsi"/>
          <w:sz w:val="24"/>
          <w:szCs w:val="24"/>
        </w:rPr>
        <w:t>Email:</w:t>
      </w:r>
    </w:p>
    <w:p w14:paraId="23A9B7D7" w14:textId="32F9133C" w:rsidR="0059610E" w:rsidRPr="0094212B" w:rsidRDefault="00000000" w:rsidP="0094212B">
      <w:pPr>
        <w:pStyle w:val="Paragrafoelenco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Template in doppia lingua</w:t>
      </w:r>
    </w:p>
    <w:p w14:paraId="40FE7052" w14:textId="06ED0E23" w:rsidR="0059610E" w:rsidRPr="0094212B" w:rsidRDefault="00000000" w:rsidP="0094212B">
      <w:pPr>
        <w:pStyle w:val="Paragrafoelenco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4212B">
        <w:rPr>
          <w:rFonts w:asciiTheme="majorHAnsi" w:hAnsiTheme="majorHAnsi" w:cstheme="majorHAnsi"/>
          <w:sz w:val="24"/>
          <w:szCs w:val="24"/>
        </w:rPr>
        <w:t>Lingua associata all’utente</w:t>
      </w:r>
    </w:p>
    <w:p w14:paraId="045CCD38" w14:textId="3529E59B" w:rsidR="0094212B" w:rsidRDefault="0094212B">
      <w:r>
        <w:br w:type="page"/>
      </w:r>
    </w:p>
    <w:p w14:paraId="7E1C3F2E" w14:textId="4F0816BA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>
        <w:lastRenderedPageBreak/>
        <w:t xml:space="preserve">📋 </w:t>
      </w:r>
      <w:r w:rsidRPr="00536A3F">
        <w:rPr>
          <w:rFonts w:asciiTheme="majorHAnsi" w:hAnsiTheme="majorHAnsi" w:cstheme="majorHAnsi"/>
          <w:sz w:val="24"/>
          <w:szCs w:val="24"/>
        </w:rPr>
        <w:t>Logging applicativo (proposta)</w:t>
      </w:r>
    </w:p>
    <w:p w14:paraId="43430127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Modulo logging per debug e audit:</w:t>
      </w:r>
    </w:p>
    <w:p w14:paraId="3F3D5EA6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- Log file `/logs/app-YYYY-MM-DD.log`</w:t>
      </w:r>
    </w:p>
    <w:p w14:paraId="3064C9AB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- Livelli: INFO, WARN, ERROR</w:t>
      </w:r>
    </w:p>
    <w:p w14:paraId="259963EA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- Dati: timestamp, utente, azione, esito</w:t>
      </w:r>
    </w:p>
    <w:p w14:paraId="089AC3BB" w14:textId="599D8C4F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- Tool: Serilog (NET</w:t>
      </w:r>
    </w:p>
    <w:p w14:paraId="3453877E" w14:textId="1DC83949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 xml:space="preserve">- Evoluzioni: </w:t>
      </w:r>
      <w:r w:rsidR="002C507A" w:rsidRPr="002C507A">
        <w:rPr>
          <w:rFonts w:asciiTheme="majorHAnsi" w:hAnsiTheme="majorHAnsi" w:cstheme="majorHAnsi"/>
          <w:sz w:val="24"/>
          <w:szCs w:val="24"/>
        </w:rPr>
        <w:t>scrittura su DB, API, alert automatici</w:t>
      </w:r>
    </w:p>
    <w:p w14:paraId="0381CD36" w14:textId="77777777" w:rsidR="0059610E" w:rsidRDefault="0059610E"/>
    <w:p w14:paraId="25AA3B54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Esempi:</w:t>
      </w:r>
    </w:p>
    <w:p w14:paraId="0EB2CD86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[INFO] 2025-06-12T10:12:34Z - user@azienda.it - Conferma rinnovo ID=BR123456 - OK</w:t>
      </w:r>
    </w:p>
    <w:p w14:paraId="7C835682" w14:textId="77777777" w:rsidR="0059610E" w:rsidRPr="00536A3F" w:rsidRDefault="00000000">
      <w:pPr>
        <w:rPr>
          <w:rFonts w:asciiTheme="majorHAnsi" w:hAnsiTheme="majorHAnsi" w:cstheme="majorHAnsi"/>
          <w:sz w:val="24"/>
          <w:szCs w:val="24"/>
        </w:rPr>
      </w:pPr>
      <w:r w:rsidRPr="00536A3F">
        <w:rPr>
          <w:rFonts w:asciiTheme="majorHAnsi" w:hAnsiTheme="majorHAnsi" w:cstheme="majorHAnsi"/>
          <w:sz w:val="24"/>
          <w:szCs w:val="24"/>
        </w:rPr>
        <w:t>[ERROR] 2025-06-12T10:13:02Z - user@azienda.it - Invio email fallito - SMTP Timeout</w:t>
      </w:r>
    </w:p>
    <w:p w14:paraId="0F94EB0B" w14:textId="5763C843" w:rsidR="0094212B" w:rsidRDefault="0094212B">
      <w:r>
        <w:br w:type="page"/>
      </w:r>
    </w:p>
    <w:p w14:paraId="2C712395" w14:textId="3C7029B0" w:rsidR="0059610E" w:rsidRPr="00C52179" w:rsidRDefault="00000000">
      <w:pPr>
        <w:rPr>
          <w:rFonts w:asciiTheme="majorHAnsi" w:hAnsiTheme="majorHAnsi" w:cstheme="majorHAnsi"/>
          <w:sz w:val="24"/>
          <w:szCs w:val="24"/>
        </w:rPr>
      </w:pPr>
      <w:r>
        <w:lastRenderedPageBreak/>
        <w:t xml:space="preserve">🗓️ </w:t>
      </w:r>
      <w:r w:rsidRPr="0094212B">
        <w:rPr>
          <w:rStyle w:val="Titolo1Carattere"/>
        </w:rPr>
        <w:t>Tempistiche – Stima in Giorni/Uomo</w:t>
      </w:r>
    </w:p>
    <w:p w14:paraId="0B6ED7C9" w14:textId="77777777" w:rsidR="0059610E" w:rsidRPr="00C52179" w:rsidRDefault="0059610E">
      <w:pPr>
        <w:rPr>
          <w:rFonts w:asciiTheme="majorHAnsi" w:hAnsiTheme="majorHAnsi" w:cstheme="majorHAnsi"/>
          <w:sz w:val="24"/>
          <w:szCs w:val="24"/>
        </w:rPr>
      </w:pPr>
    </w:p>
    <w:p w14:paraId="3658E687" w14:textId="085ACD3B" w:rsidR="0059610E" w:rsidRPr="00C52179" w:rsidRDefault="00000000">
      <w:pPr>
        <w:rPr>
          <w:rFonts w:asciiTheme="majorHAnsi" w:hAnsiTheme="majorHAnsi" w:cstheme="majorHAnsi"/>
          <w:sz w:val="24"/>
          <w:szCs w:val="24"/>
        </w:rPr>
      </w:pPr>
      <w:r w:rsidRPr="00C52179">
        <w:rPr>
          <w:rFonts w:asciiTheme="majorHAnsi" w:hAnsiTheme="majorHAnsi" w:cstheme="majorHAnsi"/>
          <w:sz w:val="24"/>
          <w:szCs w:val="24"/>
        </w:rPr>
        <w:t>Durata stimata: **</w:t>
      </w:r>
      <w:proofErr w:type="gramStart"/>
      <w:r w:rsidR="0094212B">
        <w:rPr>
          <w:rFonts w:asciiTheme="majorHAnsi" w:hAnsiTheme="majorHAnsi" w:cstheme="majorHAnsi"/>
          <w:sz w:val="24"/>
          <w:szCs w:val="24"/>
        </w:rPr>
        <w:t>60</w:t>
      </w:r>
      <w:proofErr w:type="gramEnd"/>
      <w:r w:rsidRPr="00C52179">
        <w:rPr>
          <w:rFonts w:asciiTheme="majorHAnsi" w:hAnsiTheme="majorHAnsi" w:cstheme="majorHAnsi"/>
          <w:sz w:val="24"/>
          <w:szCs w:val="24"/>
        </w:rPr>
        <w:t xml:space="preserve"> giorni lavorativi**</w:t>
      </w:r>
    </w:p>
    <w:tbl>
      <w:tblPr>
        <w:tblStyle w:val="Grigliatabella"/>
        <w:tblW w:w="8910" w:type="dxa"/>
        <w:tblLook w:val="04A0" w:firstRow="1" w:lastRow="0" w:firstColumn="1" w:lastColumn="0" w:noHBand="0" w:noVBand="1"/>
      </w:tblPr>
      <w:tblGrid>
        <w:gridCol w:w="1242"/>
        <w:gridCol w:w="3278"/>
        <w:gridCol w:w="3385"/>
        <w:gridCol w:w="1005"/>
      </w:tblGrid>
      <w:tr w:rsidR="00463F66" w:rsidRPr="00463F66" w14:paraId="4B8598F2" w14:textId="77777777" w:rsidTr="00153871">
        <w:tc>
          <w:tcPr>
            <w:tcW w:w="1242" w:type="dxa"/>
            <w:shd w:val="clear" w:color="auto" w:fill="1F497D" w:themeFill="text2"/>
          </w:tcPr>
          <w:p w14:paraId="1B4C37CE" w14:textId="7E7921D9" w:rsidR="00463F66" w:rsidRPr="00463F66" w:rsidRDefault="00463F66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463F66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Fase</w:t>
            </w:r>
          </w:p>
        </w:tc>
        <w:tc>
          <w:tcPr>
            <w:tcW w:w="3278" w:type="dxa"/>
            <w:shd w:val="clear" w:color="auto" w:fill="1F497D" w:themeFill="text2"/>
          </w:tcPr>
          <w:p w14:paraId="56059D1F" w14:textId="44DB4B0E" w:rsidR="00463F66" w:rsidRPr="00463F66" w:rsidRDefault="00463F66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463F66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Attività</w:t>
            </w:r>
          </w:p>
        </w:tc>
        <w:tc>
          <w:tcPr>
            <w:tcW w:w="3385" w:type="dxa"/>
            <w:shd w:val="clear" w:color="auto" w:fill="1F497D" w:themeFill="text2"/>
          </w:tcPr>
          <w:p w14:paraId="30698C73" w14:textId="57F253B1" w:rsidR="00463F66" w:rsidRPr="00463F66" w:rsidRDefault="00463F66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463F66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005" w:type="dxa"/>
            <w:shd w:val="clear" w:color="auto" w:fill="1F497D" w:themeFill="text2"/>
          </w:tcPr>
          <w:p w14:paraId="5C3DD79D" w14:textId="2D2E24C8" w:rsidR="00463F66" w:rsidRPr="00463F66" w:rsidRDefault="00463F66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463F66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Stima</w:t>
            </w:r>
          </w:p>
        </w:tc>
      </w:tr>
      <w:tr w:rsidR="00463F66" w14:paraId="1C258B15" w14:textId="77777777" w:rsidTr="00153871">
        <w:tc>
          <w:tcPr>
            <w:tcW w:w="1242" w:type="dxa"/>
          </w:tcPr>
          <w:p w14:paraId="5F495FDE" w14:textId="3A33A534" w:rsidR="00463F66" w:rsidRPr="00C52179" w:rsidRDefault="00463F66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78" w:type="dxa"/>
          </w:tcPr>
          <w:p w14:paraId="1CEFAD54" w14:textId="58360B13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Setup tecnico iniziale</w:t>
            </w:r>
          </w:p>
        </w:tc>
        <w:tc>
          <w:tcPr>
            <w:tcW w:w="3385" w:type="dxa"/>
          </w:tcPr>
          <w:p w14:paraId="31D935A6" w14:textId="38AC9696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Progetto, CI/CD</w:t>
            </w:r>
          </w:p>
        </w:tc>
        <w:tc>
          <w:tcPr>
            <w:tcW w:w="1005" w:type="dxa"/>
          </w:tcPr>
          <w:p w14:paraId="74EBFBBD" w14:textId="74EB6136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463F66" w14:paraId="2F0D4ED5" w14:textId="77777777" w:rsidTr="00153871">
        <w:tc>
          <w:tcPr>
            <w:tcW w:w="1242" w:type="dxa"/>
          </w:tcPr>
          <w:p w14:paraId="67555D33" w14:textId="3DD93F1A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278" w:type="dxa"/>
          </w:tcPr>
          <w:p w14:paraId="50E54CB0" w14:textId="13047B7F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Architettura &amp; DB</w:t>
            </w:r>
          </w:p>
        </w:tc>
        <w:tc>
          <w:tcPr>
            <w:tcW w:w="3385" w:type="dxa"/>
          </w:tcPr>
          <w:p w14:paraId="07BBC9A4" w14:textId="5BDE7DAC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Schema PostgreSQL</w:t>
            </w:r>
          </w:p>
        </w:tc>
        <w:tc>
          <w:tcPr>
            <w:tcW w:w="1005" w:type="dxa"/>
          </w:tcPr>
          <w:p w14:paraId="4A3359EA" w14:textId="018811DF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463F66" w14:paraId="35E5B243" w14:textId="77777777" w:rsidTr="00153871">
        <w:tc>
          <w:tcPr>
            <w:tcW w:w="1242" w:type="dxa"/>
          </w:tcPr>
          <w:p w14:paraId="2C961FA4" w14:textId="5C223814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278" w:type="dxa"/>
          </w:tcPr>
          <w:p w14:paraId="16489D63" w14:textId="2D5C04BD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Modulo Rinnovo</w:t>
            </w:r>
          </w:p>
        </w:tc>
        <w:tc>
          <w:tcPr>
            <w:tcW w:w="3385" w:type="dxa"/>
          </w:tcPr>
          <w:p w14:paraId="7ACAAB63" w14:textId="4C9546E7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Griglia + popup + conferma</w:t>
            </w:r>
          </w:p>
        </w:tc>
        <w:tc>
          <w:tcPr>
            <w:tcW w:w="1005" w:type="dxa"/>
          </w:tcPr>
          <w:p w14:paraId="4C1DFFA8" w14:textId="15CDFB44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</w:tr>
      <w:tr w:rsidR="00463F66" w14:paraId="2D0941FA" w14:textId="77777777" w:rsidTr="00153871">
        <w:tc>
          <w:tcPr>
            <w:tcW w:w="1242" w:type="dxa"/>
          </w:tcPr>
          <w:p w14:paraId="47F49333" w14:textId="1A2D1009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278" w:type="dxa"/>
          </w:tcPr>
          <w:p w14:paraId="0CBFE3B9" w14:textId="53F3E91F" w:rsidR="00463F66" w:rsidRPr="00C52179" w:rsidRDefault="0094212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Modulo </w:t>
            </w:r>
            <w:r w:rsidR="00C52179" w:rsidRPr="00C52179">
              <w:rPr>
                <w:rFonts w:asciiTheme="majorHAnsi" w:hAnsiTheme="majorHAnsi" w:cstheme="majorHAnsi"/>
                <w:sz w:val="24"/>
                <w:szCs w:val="24"/>
              </w:rPr>
              <w:t>Storico</w:t>
            </w:r>
          </w:p>
        </w:tc>
        <w:tc>
          <w:tcPr>
            <w:tcW w:w="3385" w:type="dxa"/>
          </w:tcPr>
          <w:p w14:paraId="388FDBAB" w14:textId="4750A11F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Filtro + visualizzazione</w:t>
            </w:r>
          </w:p>
        </w:tc>
        <w:tc>
          <w:tcPr>
            <w:tcW w:w="1005" w:type="dxa"/>
          </w:tcPr>
          <w:p w14:paraId="01EAF017" w14:textId="44131C5C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463F66" w14:paraId="5877C33D" w14:textId="77777777" w:rsidTr="00153871">
        <w:tc>
          <w:tcPr>
            <w:tcW w:w="1242" w:type="dxa"/>
          </w:tcPr>
          <w:p w14:paraId="5734E053" w14:textId="0EAAF33F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3278" w:type="dxa"/>
          </w:tcPr>
          <w:p w14:paraId="228EAC17" w14:textId="716F3FEA" w:rsidR="00463F66" w:rsidRPr="00C52179" w:rsidRDefault="0094212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Modulo </w:t>
            </w:r>
            <w:r w:rsidR="00C52179" w:rsidRPr="00C52179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</w:tc>
        <w:tc>
          <w:tcPr>
            <w:tcW w:w="3385" w:type="dxa"/>
          </w:tcPr>
          <w:p w14:paraId="566CC353" w14:textId="4FAD3D3D" w:rsidR="00463F66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Reset e validazione</w:t>
            </w:r>
          </w:p>
        </w:tc>
        <w:tc>
          <w:tcPr>
            <w:tcW w:w="1005" w:type="dxa"/>
          </w:tcPr>
          <w:p w14:paraId="258E203E" w14:textId="2C33CF0A" w:rsidR="00463F66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94212B" w14:paraId="7C1AD78C" w14:textId="77777777" w:rsidTr="00153871">
        <w:tc>
          <w:tcPr>
            <w:tcW w:w="1242" w:type="dxa"/>
          </w:tcPr>
          <w:p w14:paraId="76D54635" w14:textId="2CCC0953" w:rsidR="0094212B" w:rsidRPr="00C52179" w:rsidRDefault="0094212B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278" w:type="dxa"/>
          </w:tcPr>
          <w:p w14:paraId="6EF34C92" w14:textId="46B5A116" w:rsidR="0094212B" w:rsidRPr="00C52179" w:rsidRDefault="0094212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Modulo Admin</w:t>
            </w:r>
          </w:p>
        </w:tc>
        <w:tc>
          <w:tcPr>
            <w:tcW w:w="3385" w:type="dxa"/>
          </w:tcPr>
          <w:p w14:paraId="06CD7DD8" w14:textId="420FCDB8" w:rsidR="0094212B" w:rsidRPr="00C52179" w:rsidRDefault="0094212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4212B">
              <w:rPr>
                <w:rFonts w:asciiTheme="majorHAnsi" w:hAnsiTheme="majorHAnsi" w:cstheme="majorHAnsi"/>
                <w:sz w:val="24"/>
                <w:szCs w:val="24"/>
              </w:rPr>
              <w:t>Log utenti e funzionalità amministrative</w:t>
            </w:r>
          </w:p>
        </w:tc>
        <w:tc>
          <w:tcPr>
            <w:tcW w:w="1005" w:type="dxa"/>
          </w:tcPr>
          <w:p w14:paraId="1461843D" w14:textId="1139B659" w:rsidR="0094212B" w:rsidRPr="00C52179" w:rsidRDefault="0094212B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C52179" w14:paraId="286E2DF3" w14:textId="77777777" w:rsidTr="00153871">
        <w:tc>
          <w:tcPr>
            <w:tcW w:w="1242" w:type="dxa"/>
          </w:tcPr>
          <w:p w14:paraId="5EE2212F" w14:textId="570E45ED" w:rsidR="00C52179" w:rsidRPr="00C52179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3278" w:type="dxa"/>
          </w:tcPr>
          <w:p w14:paraId="241FDF38" w14:textId="0EB171E4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Login &amp; Sicurezza</w:t>
            </w:r>
          </w:p>
        </w:tc>
        <w:tc>
          <w:tcPr>
            <w:tcW w:w="3385" w:type="dxa"/>
          </w:tcPr>
          <w:p w14:paraId="75C32455" w14:textId="2887DAEC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Primo accesso, cambio password</w:t>
            </w:r>
          </w:p>
        </w:tc>
        <w:tc>
          <w:tcPr>
            <w:tcW w:w="1005" w:type="dxa"/>
          </w:tcPr>
          <w:p w14:paraId="5A55CB89" w14:textId="7EE65D48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C52179" w14:paraId="03364514" w14:textId="77777777" w:rsidTr="00153871">
        <w:tc>
          <w:tcPr>
            <w:tcW w:w="1242" w:type="dxa"/>
          </w:tcPr>
          <w:p w14:paraId="483369D8" w14:textId="30CC1A3B" w:rsidR="00C52179" w:rsidRPr="00C52179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3278" w:type="dxa"/>
          </w:tcPr>
          <w:p w14:paraId="77705D01" w14:textId="3D8D13D9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Integrazione AS400</w:t>
            </w:r>
          </w:p>
        </w:tc>
        <w:tc>
          <w:tcPr>
            <w:tcW w:w="3385" w:type="dxa"/>
          </w:tcPr>
          <w:p w14:paraId="2CACF1E4" w14:textId="62FDA486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API o file</w:t>
            </w:r>
          </w:p>
        </w:tc>
        <w:tc>
          <w:tcPr>
            <w:tcW w:w="1005" w:type="dxa"/>
          </w:tcPr>
          <w:p w14:paraId="01C87B7E" w14:textId="3E8DABE3" w:rsidR="00C52179" w:rsidRPr="00C52179" w:rsidRDefault="0094212B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</w:tr>
      <w:tr w:rsidR="00C52179" w14:paraId="6EF0260A" w14:textId="77777777" w:rsidTr="00153871">
        <w:tc>
          <w:tcPr>
            <w:tcW w:w="1242" w:type="dxa"/>
          </w:tcPr>
          <w:p w14:paraId="1AFE3026" w14:textId="0F57EA1D" w:rsidR="00C52179" w:rsidRPr="00C52179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3278" w:type="dxa"/>
          </w:tcPr>
          <w:p w14:paraId="2489E11F" w14:textId="5003080D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UI refinement &amp; multilingua</w:t>
            </w:r>
          </w:p>
        </w:tc>
        <w:tc>
          <w:tcPr>
            <w:tcW w:w="3385" w:type="dxa"/>
          </w:tcPr>
          <w:p w14:paraId="588E2865" w14:textId="43764F3F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UX + localizzaz</w:t>
            </w:r>
          </w:p>
        </w:tc>
        <w:tc>
          <w:tcPr>
            <w:tcW w:w="1005" w:type="dxa"/>
          </w:tcPr>
          <w:p w14:paraId="60B08521" w14:textId="2CCAEF0B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C52179" w14:paraId="08CA495B" w14:textId="77777777" w:rsidTr="00153871">
        <w:tc>
          <w:tcPr>
            <w:tcW w:w="1242" w:type="dxa"/>
          </w:tcPr>
          <w:p w14:paraId="29E61FB5" w14:textId="41AF3068" w:rsidR="00C52179" w:rsidRPr="00C52179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3278" w:type="dxa"/>
          </w:tcPr>
          <w:p w14:paraId="7C5B3C24" w14:textId="1D59A0BE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Logging</w:t>
            </w:r>
          </w:p>
        </w:tc>
        <w:tc>
          <w:tcPr>
            <w:tcW w:w="3385" w:type="dxa"/>
          </w:tcPr>
          <w:p w14:paraId="531F25AA" w14:textId="25C8D774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Log file + test</w:t>
            </w:r>
          </w:p>
        </w:tc>
        <w:tc>
          <w:tcPr>
            <w:tcW w:w="1005" w:type="dxa"/>
          </w:tcPr>
          <w:p w14:paraId="6CF4DCDF" w14:textId="24FE4F44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C52179" w14:paraId="308D9045" w14:textId="77777777" w:rsidTr="00153871">
        <w:tc>
          <w:tcPr>
            <w:tcW w:w="1242" w:type="dxa"/>
          </w:tcPr>
          <w:p w14:paraId="1D27E404" w14:textId="6799154B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2C507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78" w:type="dxa"/>
          </w:tcPr>
          <w:p w14:paraId="1E6326DA" w14:textId="77943434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Test</w:t>
            </w:r>
            <w:proofErr w:type="gramEnd"/>
            <w:r w:rsidRPr="00C52179">
              <w:rPr>
                <w:rFonts w:asciiTheme="majorHAnsi" w:hAnsiTheme="majorHAnsi" w:cstheme="majorHAnsi"/>
                <w:sz w:val="24"/>
                <w:szCs w:val="24"/>
              </w:rPr>
              <w:t xml:space="preserve"> &amp; debug</w:t>
            </w:r>
          </w:p>
        </w:tc>
        <w:tc>
          <w:tcPr>
            <w:tcW w:w="3385" w:type="dxa"/>
          </w:tcPr>
          <w:p w14:paraId="5CD631EA" w14:textId="339A9A66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Verifica funzionale</w:t>
            </w:r>
          </w:p>
        </w:tc>
        <w:tc>
          <w:tcPr>
            <w:tcW w:w="1005" w:type="dxa"/>
          </w:tcPr>
          <w:p w14:paraId="2045CB1B" w14:textId="4C50B392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C52179" w14:paraId="16170FFC" w14:textId="77777777" w:rsidTr="00153871">
        <w:tc>
          <w:tcPr>
            <w:tcW w:w="1242" w:type="dxa"/>
          </w:tcPr>
          <w:p w14:paraId="78A6300C" w14:textId="0D76EF76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2C507A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278" w:type="dxa"/>
          </w:tcPr>
          <w:p w14:paraId="1A8E3166" w14:textId="0D24C927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Demo &amp; Consegna</w:t>
            </w:r>
          </w:p>
        </w:tc>
        <w:tc>
          <w:tcPr>
            <w:tcW w:w="3385" w:type="dxa"/>
          </w:tcPr>
          <w:p w14:paraId="5C09E567" w14:textId="505D1CFB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UAT + documenti</w:t>
            </w:r>
          </w:p>
        </w:tc>
        <w:tc>
          <w:tcPr>
            <w:tcW w:w="1005" w:type="dxa"/>
          </w:tcPr>
          <w:p w14:paraId="02B287F9" w14:textId="1F2DAFB0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C52179" w14:paraId="480E7AF3" w14:textId="77777777" w:rsidTr="00153871">
        <w:tc>
          <w:tcPr>
            <w:tcW w:w="1242" w:type="dxa"/>
          </w:tcPr>
          <w:p w14:paraId="5DEA74BF" w14:textId="2892CD81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2C507A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278" w:type="dxa"/>
          </w:tcPr>
          <w:p w14:paraId="068DADF0" w14:textId="60202CB5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Buffer imprevisti</w:t>
            </w:r>
          </w:p>
        </w:tc>
        <w:tc>
          <w:tcPr>
            <w:tcW w:w="3385" w:type="dxa"/>
          </w:tcPr>
          <w:p w14:paraId="04568EE8" w14:textId="36861364" w:rsidR="00C52179" w:rsidRPr="00C52179" w:rsidRDefault="00C521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Margine sicurezza</w:t>
            </w:r>
          </w:p>
        </w:tc>
        <w:tc>
          <w:tcPr>
            <w:tcW w:w="1005" w:type="dxa"/>
          </w:tcPr>
          <w:p w14:paraId="07B50F09" w14:textId="50A2BEAA" w:rsidR="00C52179" w:rsidRPr="00C52179" w:rsidRDefault="00C52179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5217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</w:tbl>
    <w:p w14:paraId="6068F439" w14:textId="77777777" w:rsidR="0059610E" w:rsidRDefault="0059610E"/>
    <w:p w14:paraId="7911CF59" w14:textId="47C398B1" w:rsidR="00153871" w:rsidRDefault="00000000">
      <w:pPr>
        <w:rPr>
          <w:rFonts w:asciiTheme="majorHAnsi" w:hAnsiTheme="majorHAnsi" w:cstheme="majorHAnsi"/>
          <w:sz w:val="24"/>
          <w:szCs w:val="24"/>
        </w:rPr>
      </w:pPr>
      <w:r w:rsidRPr="00C52179">
        <w:rPr>
          <w:rFonts w:asciiTheme="majorHAnsi" w:hAnsiTheme="majorHAnsi" w:cstheme="majorHAnsi"/>
          <w:sz w:val="24"/>
          <w:szCs w:val="24"/>
        </w:rPr>
        <w:t>Totale: **</w:t>
      </w:r>
      <w:proofErr w:type="gramStart"/>
      <w:r w:rsidR="0094212B">
        <w:rPr>
          <w:rFonts w:asciiTheme="majorHAnsi" w:hAnsiTheme="majorHAnsi" w:cstheme="majorHAnsi"/>
          <w:sz w:val="24"/>
          <w:szCs w:val="24"/>
        </w:rPr>
        <w:t>60</w:t>
      </w:r>
      <w:proofErr w:type="gramEnd"/>
      <w:r w:rsidRPr="00C52179">
        <w:rPr>
          <w:rFonts w:asciiTheme="majorHAnsi" w:hAnsiTheme="majorHAnsi" w:cstheme="majorHAnsi"/>
          <w:sz w:val="24"/>
          <w:szCs w:val="24"/>
        </w:rPr>
        <w:t xml:space="preserve"> giorni/uomo**</w:t>
      </w:r>
    </w:p>
    <w:p w14:paraId="0CEA40CF" w14:textId="77777777" w:rsidR="00153871" w:rsidRDefault="001538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3646A25" w14:textId="3F4499CA" w:rsidR="0059610E" w:rsidRDefault="00000000">
      <w:r>
        <w:lastRenderedPageBreak/>
        <w:t xml:space="preserve">📍 </w:t>
      </w:r>
      <w:r w:rsidRPr="00C52179">
        <w:rPr>
          <w:rFonts w:asciiTheme="majorHAnsi" w:hAnsiTheme="majorHAnsi" w:cstheme="majorHAnsi"/>
          <w:b/>
          <w:bCs/>
          <w:sz w:val="24"/>
          <w:szCs w:val="24"/>
        </w:rPr>
        <w:t>Milestone principali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4419"/>
      </w:tblGrid>
      <w:tr w:rsidR="00C52179" w:rsidRPr="00C52179" w14:paraId="748D5990" w14:textId="77777777" w:rsidTr="00153871">
        <w:tc>
          <w:tcPr>
            <w:tcW w:w="1101" w:type="dxa"/>
            <w:shd w:val="clear" w:color="auto" w:fill="1F497D" w:themeFill="text2"/>
          </w:tcPr>
          <w:p w14:paraId="17F33005" w14:textId="2B02913E" w:rsidR="00C52179" w:rsidRPr="00C52179" w:rsidRDefault="00C5217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C5217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Giorno</w:t>
            </w:r>
          </w:p>
        </w:tc>
        <w:tc>
          <w:tcPr>
            <w:tcW w:w="3260" w:type="dxa"/>
            <w:shd w:val="clear" w:color="auto" w:fill="1F497D" w:themeFill="text2"/>
          </w:tcPr>
          <w:p w14:paraId="6785F280" w14:textId="615652BA" w:rsidR="00C52179" w:rsidRPr="00C52179" w:rsidRDefault="00C5217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153871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Milestone</w:t>
            </w:r>
          </w:p>
        </w:tc>
        <w:tc>
          <w:tcPr>
            <w:tcW w:w="4419" w:type="dxa"/>
            <w:shd w:val="clear" w:color="auto" w:fill="1F497D" w:themeFill="text2"/>
          </w:tcPr>
          <w:p w14:paraId="18B50BAB" w14:textId="05C56052" w:rsidR="00C52179" w:rsidRPr="00C52179" w:rsidRDefault="00153871">
            <w:pPr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153871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Descrizione</w:t>
            </w:r>
          </w:p>
        </w:tc>
      </w:tr>
      <w:tr w:rsidR="00C52179" w14:paraId="7247D3AF" w14:textId="77777777" w:rsidTr="00153871">
        <w:tc>
          <w:tcPr>
            <w:tcW w:w="1101" w:type="dxa"/>
          </w:tcPr>
          <w:p w14:paraId="6DB1DD39" w14:textId="3B0A0451" w:rsidR="00C52179" w:rsidRPr="00153871" w:rsidRDefault="00153871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5B80D3E8" w14:textId="080E6CF8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Setup completo</w:t>
            </w:r>
          </w:p>
        </w:tc>
        <w:tc>
          <w:tcPr>
            <w:tcW w:w="4419" w:type="dxa"/>
          </w:tcPr>
          <w:p w14:paraId="784E6363" w14:textId="6E30C9F7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 xml:space="preserve">Ambiente </w:t>
            </w:r>
            <w:proofErr w:type="gramStart"/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pronto</w:t>
            </w:r>
            <w:proofErr w:type="gramEnd"/>
          </w:p>
        </w:tc>
      </w:tr>
      <w:tr w:rsidR="00C52179" w14:paraId="48E7575A" w14:textId="77777777" w:rsidTr="00153871">
        <w:tc>
          <w:tcPr>
            <w:tcW w:w="1101" w:type="dxa"/>
          </w:tcPr>
          <w:p w14:paraId="4890D131" w14:textId="6C59B549" w:rsidR="00C52179" w:rsidRPr="00153871" w:rsidRDefault="00153871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2C507A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6B61EF0" w14:textId="52B65B81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DB + Rinnovi</w:t>
            </w:r>
          </w:p>
        </w:tc>
        <w:tc>
          <w:tcPr>
            <w:tcW w:w="4419" w:type="dxa"/>
          </w:tcPr>
          <w:p w14:paraId="43CDCABC" w14:textId="16DFC3B4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Funzioni base</w:t>
            </w:r>
          </w:p>
        </w:tc>
      </w:tr>
      <w:tr w:rsidR="00C52179" w14:paraId="514CD57D" w14:textId="77777777" w:rsidTr="00153871">
        <w:tc>
          <w:tcPr>
            <w:tcW w:w="1101" w:type="dxa"/>
          </w:tcPr>
          <w:p w14:paraId="6E0EF55A" w14:textId="6EC17360" w:rsidR="00C52179" w:rsidRPr="00153871" w:rsidRDefault="00153871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2C507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4EE77FD8" w14:textId="5178EB91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Storico + Sicurezza</w:t>
            </w:r>
            <w:r w:rsidR="002C507A" w:rsidRPr="002C507A">
              <w:t xml:space="preserve"> </w:t>
            </w:r>
            <w:r w:rsidR="002C507A" w:rsidRPr="002C507A">
              <w:rPr>
                <w:rFonts w:asciiTheme="majorHAnsi" w:hAnsiTheme="majorHAnsi" w:cstheme="majorHAnsi"/>
                <w:sz w:val="24"/>
                <w:szCs w:val="24"/>
              </w:rPr>
              <w:t>+ Admin</w:t>
            </w:r>
          </w:p>
        </w:tc>
        <w:tc>
          <w:tcPr>
            <w:tcW w:w="4419" w:type="dxa"/>
          </w:tcPr>
          <w:p w14:paraId="22206EF1" w14:textId="47C7E505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Feature complete</w:t>
            </w:r>
          </w:p>
        </w:tc>
      </w:tr>
      <w:tr w:rsidR="00C52179" w14:paraId="6FB8FAA0" w14:textId="77777777" w:rsidTr="00153871">
        <w:tc>
          <w:tcPr>
            <w:tcW w:w="1101" w:type="dxa"/>
          </w:tcPr>
          <w:p w14:paraId="0BA6F042" w14:textId="43213F21" w:rsidR="00C52179" w:rsidRPr="00153871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3260" w:type="dxa"/>
          </w:tcPr>
          <w:p w14:paraId="1E5BD145" w14:textId="496B6690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AS400 integrato</w:t>
            </w:r>
          </w:p>
        </w:tc>
        <w:tc>
          <w:tcPr>
            <w:tcW w:w="4419" w:type="dxa"/>
          </w:tcPr>
          <w:p w14:paraId="43780DDF" w14:textId="1F7CCF0A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Scambio operativo</w:t>
            </w:r>
          </w:p>
        </w:tc>
      </w:tr>
      <w:tr w:rsidR="00C52179" w14:paraId="2E0080B3" w14:textId="77777777" w:rsidTr="00153871">
        <w:tc>
          <w:tcPr>
            <w:tcW w:w="1101" w:type="dxa"/>
          </w:tcPr>
          <w:p w14:paraId="2673CB6E" w14:textId="73B01FBD" w:rsidR="00C52179" w:rsidRPr="00153871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</w:tc>
        <w:tc>
          <w:tcPr>
            <w:tcW w:w="3260" w:type="dxa"/>
          </w:tcPr>
          <w:p w14:paraId="435005D0" w14:textId="47B78ED5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Logging + UI</w:t>
            </w:r>
          </w:p>
        </w:tc>
        <w:tc>
          <w:tcPr>
            <w:tcW w:w="4419" w:type="dxa"/>
          </w:tcPr>
          <w:p w14:paraId="6FFBE802" w14:textId="6183FE04" w:rsidR="00C52179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UX + tracciamento</w:t>
            </w:r>
          </w:p>
        </w:tc>
      </w:tr>
      <w:tr w:rsidR="00153871" w14:paraId="322ECDC1" w14:textId="77777777" w:rsidTr="00153871">
        <w:tc>
          <w:tcPr>
            <w:tcW w:w="1101" w:type="dxa"/>
          </w:tcPr>
          <w:p w14:paraId="243EB633" w14:textId="568B671E" w:rsidR="00153871" w:rsidRPr="00153871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56</w:t>
            </w:r>
          </w:p>
        </w:tc>
        <w:tc>
          <w:tcPr>
            <w:tcW w:w="3260" w:type="dxa"/>
          </w:tcPr>
          <w:p w14:paraId="14E07542" w14:textId="042B9783" w:rsidR="00153871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Test</w:t>
            </w:r>
            <w:proofErr w:type="gramEnd"/>
            <w:r w:rsidRPr="00153871">
              <w:rPr>
                <w:rFonts w:asciiTheme="majorHAnsi" w:hAnsiTheme="majorHAnsi" w:cstheme="majorHAnsi"/>
                <w:sz w:val="24"/>
                <w:szCs w:val="24"/>
              </w:rPr>
              <w:t xml:space="preserve"> finiti</w:t>
            </w:r>
          </w:p>
        </w:tc>
        <w:tc>
          <w:tcPr>
            <w:tcW w:w="4419" w:type="dxa"/>
          </w:tcPr>
          <w:p w14:paraId="01FF1755" w14:textId="562F999A" w:rsidR="00153871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App stabile</w:t>
            </w:r>
          </w:p>
        </w:tc>
      </w:tr>
      <w:tr w:rsidR="00153871" w14:paraId="5EA3C6F5" w14:textId="77777777" w:rsidTr="00153871">
        <w:tc>
          <w:tcPr>
            <w:tcW w:w="1101" w:type="dxa"/>
          </w:tcPr>
          <w:p w14:paraId="69072776" w14:textId="3D49A135" w:rsidR="00153871" w:rsidRPr="00153871" w:rsidRDefault="002C507A" w:rsidP="001538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153871" w:rsidRPr="00153871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5281BBF3" w14:textId="23A86CE5" w:rsidR="00153871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Consegna</w:t>
            </w:r>
          </w:p>
        </w:tc>
        <w:tc>
          <w:tcPr>
            <w:tcW w:w="4419" w:type="dxa"/>
          </w:tcPr>
          <w:p w14:paraId="56142A33" w14:textId="35C388B7" w:rsidR="00153871" w:rsidRPr="00153871" w:rsidRDefault="00153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3871">
              <w:rPr>
                <w:rFonts w:asciiTheme="majorHAnsi" w:hAnsiTheme="majorHAnsi" w:cstheme="majorHAnsi"/>
                <w:sz w:val="24"/>
                <w:szCs w:val="24"/>
              </w:rPr>
              <w:t>Fine progetto</w:t>
            </w:r>
          </w:p>
        </w:tc>
      </w:tr>
    </w:tbl>
    <w:p w14:paraId="4E48F55E" w14:textId="77777777" w:rsidR="0059610E" w:rsidRDefault="0059610E"/>
    <w:sectPr w:rsidR="00596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93B0E"/>
    <w:multiLevelType w:val="hybridMultilevel"/>
    <w:tmpl w:val="88801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820E15"/>
    <w:multiLevelType w:val="hybridMultilevel"/>
    <w:tmpl w:val="F580C1D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5527DD"/>
    <w:multiLevelType w:val="hybridMultilevel"/>
    <w:tmpl w:val="155E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511A8"/>
    <w:multiLevelType w:val="hybridMultilevel"/>
    <w:tmpl w:val="17D6E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35604"/>
    <w:multiLevelType w:val="hybridMultilevel"/>
    <w:tmpl w:val="D750C654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736220"/>
    <w:multiLevelType w:val="hybridMultilevel"/>
    <w:tmpl w:val="7AC08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653F1"/>
    <w:multiLevelType w:val="hybridMultilevel"/>
    <w:tmpl w:val="D5F011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E2C6E"/>
    <w:multiLevelType w:val="hybridMultilevel"/>
    <w:tmpl w:val="74D2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20D7B"/>
    <w:multiLevelType w:val="hybridMultilevel"/>
    <w:tmpl w:val="AE6CD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906FB"/>
    <w:multiLevelType w:val="hybridMultilevel"/>
    <w:tmpl w:val="A56EEC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D7CC6"/>
    <w:multiLevelType w:val="multilevel"/>
    <w:tmpl w:val="084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F2F2F"/>
    <w:multiLevelType w:val="hybridMultilevel"/>
    <w:tmpl w:val="3188B1F8"/>
    <w:lvl w:ilvl="0" w:tplc="1292A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145D6"/>
    <w:multiLevelType w:val="hybridMultilevel"/>
    <w:tmpl w:val="8B4C6AA8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D207AC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E31168"/>
    <w:multiLevelType w:val="hybridMultilevel"/>
    <w:tmpl w:val="12BC39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261E1"/>
    <w:multiLevelType w:val="multilevel"/>
    <w:tmpl w:val="8A38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E23CA"/>
    <w:multiLevelType w:val="hybridMultilevel"/>
    <w:tmpl w:val="A4DE63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F360A"/>
    <w:multiLevelType w:val="hybridMultilevel"/>
    <w:tmpl w:val="9DD695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07601"/>
    <w:multiLevelType w:val="hybridMultilevel"/>
    <w:tmpl w:val="D22C7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00450"/>
    <w:multiLevelType w:val="hybridMultilevel"/>
    <w:tmpl w:val="517A07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0198B"/>
    <w:multiLevelType w:val="hybridMultilevel"/>
    <w:tmpl w:val="5D16710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F21368"/>
    <w:multiLevelType w:val="hybridMultilevel"/>
    <w:tmpl w:val="40D20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C2383"/>
    <w:multiLevelType w:val="hybridMultilevel"/>
    <w:tmpl w:val="29864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75F3F"/>
    <w:multiLevelType w:val="hybridMultilevel"/>
    <w:tmpl w:val="F53CAA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B249B"/>
    <w:multiLevelType w:val="hybridMultilevel"/>
    <w:tmpl w:val="FD8A5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90C07"/>
    <w:multiLevelType w:val="hybridMultilevel"/>
    <w:tmpl w:val="A6B617C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812D1"/>
    <w:multiLevelType w:val="hybridMultilevel"/>
    <w:tmpl w:val="E4FE7C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20071">
    <w:abstractNumId w:val="8"/>
  </w:num>
  <w:num w:numId="2" w16cid:durableId="217519021">
    <w:abstractNumId w:val="6"/>
  </w:num>
  <w:num w:numId="3" w16cid:durableId="813135417">
    <w:abstractNumId w:val="5"/>
  </w:num>
  <w:num w:numId="4" w16cid:durableId="703558881">
    <w:abstractNumId w:val="4"/>
  </w:num>
  <w:num w:numId="5" w16cid:durableId="1673138976">
    <w:abstractNumId w:val="7"/>
  </w:num>
  <w:num w:numId="6" w16cid:durableId="401409757">
    <w:abstractNumId w:val="3"/>
  </w:num>
  <w:num w:numId="7" w16cid:durableId="777796472">
    <w:abstractNumId w:val="2"/>
  </w:num>
  <w:num w:numId="8" w16cid:durableId="598413155">
    <w:abstractNumId w:val="1"/>
  </w:num>
  <w:num w:numId="9" w16cid:durableId="601036012">
    <w:abstractNumId w:val="0"/>
  </w:num>
  <w:num w:numId="10" w16cid:durableId="89546133">
    <w:abstractNumId w:val="28"/>
  </w:num>
  <w:num w:numId="11" w16cid:durableId="1622300550">
    <w:abstractNumId w:val="10"/>
  </w:num>
  <w:num w:numId="12" w16cid:durableId="2036543413">
    <w:abstractNumId w:val="19"/>
  </w:num>
  <w:num w:numId="13" w16cid:durableId="1804537696">
    <w:abstractNumId w:val="12"/>
  </w:num>
  <w:num w:numId="14" w16cid:durableId="1329601497">
    <w:abstractNumId w:val="20"/>
  </w:num>
  <w:num w:numId="15" w16cid:durableId="1388576967">
    <w:abstractNumId w:val="21"/>
  </w:num>
  <w:num w:numId="16" w16cid:durableId="176581739">
    <w:abstractNumId w:val="11"/>
  </w:num>
  <w:num w:numId="17" w16cid:durableId="560681159">
    <w:abstractNumId w:val="27"/>
  </w:num>
  <w:num w:numId="18" w16cid:durableId="1669671536">
    <w:abstractNumId w:val="23"/>
  </w:num>
  <w:num w:numId="19" w16cid:durableId="971718147">
    <w:abstractNumId w:val="22"/>
  </w:num>
  <w:num w:numId="20" w16cid:durableId="388959764">
    <w:abstractNumId w:val="33"/>
  </w:num>
  <w:num w:numId="21" w16cid:durableId="586426651">
    <w:abstractNumId w:val="16"/>
  </w:num>
  <w:num w:numId="22" w16cid:durableId="1157453128">
    <w:abstractNumId w:val="31"/>
  </w:num>
  <w:num w:numId="23" w16cid:durableId="1010646446">
    <w:abstractNumId w:val="9"/>
  </w:num>
  <w:num w:numId="24" w16cid:durableId="790636101">
    <w:abstractNumId w:val="13"/>
  </w:num>
  <w:num w:numId="25" w16cid:durableId="1941647486">
    <w:abstractNumId w:val="17"/>
  </w:num>
  <w:num w:numId="26" w16cid:durableId="1143817599">
    <w:abstractNumId w:val="24"/>
  </w:num>
  <w:num w:numId="27" w16cid:durableId="1083995109">
    <w:abstractNumId w:val="29"/>
  </w:num>
  <w:num w:numId="28" w16cid:durableId="1852792573">
    <w:abstractNumId w:val="18"/>
  </w:num>
  <w:num w:numId="29" w16cid:durableId="1512915267">
    <w:abstractNumId w:val="30"/>
  </w:num>
  <w:num w:numId="30" w16cid:durableId="1110006824">
    <w:abstractNumId w:val="26"/>
  </w:num>
  <w:num w:numId="31" w16cid:durableId="2132938118">
    <w:abstractNumId w:val="34"/>
  </w:num>
  <w:num w:numId="32" w16cid:durableId="814874779">
    <w:abstractNumId w:val="32"/>
  </w:num>
  <w:num w:numId="33" w16cid:durableId="1402557065">
    <w:abstractNumId w:val="14"/>
  </w:num>
  <w:num w:numId="34" w16cid:durableId="803349737">
    <w:abstractNumId w:val="25"/>
  </w:num>
  <w:num w:numId="35" w16cid:durableId="3242845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871"/>
    <w:rsid w:val="001A5BB4"/>
    <w:rsid w:val="0029639D"/>
    <w:rsid w:val="002C507A"/>
    <w:rsid w:val="0031006B"/>
    <w:rsid w:val="00326F90"/>
    <w:rsid w:val="004470B8"/>
    <w:rsid w:val="00463F66"/>
    <w:rsid w:val="004E0491"/>
    <w:rsid w:val="00536A3F"/>
    <w:rsid w:val="0059610E"/>
    <w:rsid w:val="007E7A0F"/>
    <w:rsid w:val="00810803"/>
    <w:rsid w:val="00824C51"/>
    <w:rsid w:val="0094212B"/>
    <w:rsid w:val="009A5FE7"/>
    <w:rsid w:val="00AA1D8D"/>
    <w:rsid w:val="00B01C9E"/>
    <w:rsid w:val="00B47730"/>
    <w:rsid w:val="00B60D4B"/>
    <w:rsid w:val="00C52179"/>
    <w:rsid w:val="00CB0664"/>
    <w:rsid w:val="00FC693F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CAC352"/>
  <w14:defaultImageDpi w14:val="300"/>
  <w15:docId w15:val="{1C236FD4-430F-4191-9488-C2E3E95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9421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Maurizio Traversini</cp:lastModifiedBy>
  <cp:revision>11</cp:revision>
  <dcterms:created xsi:type="dcterms:W3CDTF">2013-12-23T23:15:00Z</dcterms:created>
  <dcterms:modified xsi:type="dcterms:W3CDTF">2025-06-16T12:34:00Z</dcterms:modified>
  <cp:category/>
</cp:coreProperties>
</file>